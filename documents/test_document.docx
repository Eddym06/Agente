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Prueba</w:t>
      </w:r>
    </w:p>
    <w:p>
      <w:pPr>
        <w:jc w:val="right"/>
      </w:pPr>
      <w:r>
        <w:t>Generado el: 28/07/2025 02:36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t>Este es un documento de prueba generado automáticamente.</w:t>
      </w:r>
    </w:p>
    <w:p>
      <w:r>
        <w:t>Contiene múltiples párrafos para verificar el funcionamiento correcto.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